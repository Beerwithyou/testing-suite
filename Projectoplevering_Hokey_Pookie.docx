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Projectoplevering Presentatie - Hokey Pookie</w:t>
      </w:r>
    </w:p>
    <w:p>
      <w:pPr>
        <w:pStyle w:val="Heading2"/>
      </w:pPr>
      <w:r>
        <w:t>Slide 1: Titel</w:t>
      </w:r>
    </w:p>
    <w:p>
      <w:r>
        <w:t>Damian: Goedemiddag, en welkom bij onze opleverpresentatie van het project **Hokey Pookie**. Vandaag nemen we u mee in het traject dat we hebben doorlopen, van doelstellingen tot realisatie, en laten we zien wat we concreet hebben opgeleverd.</w:t>
      </w:r>
    </w:p>
    <w:p>
      <w:pPr>
        <w:pStyle w:val="Heading2"/>
      </w:pPr>
      <w:r>
        <w:t>Slide 2: Introductie</w:t>
      </w:r>
    </w:p>
    <w:p>
      <w:r>
        <w:t>Davey: Dit project is ontwikkeld voor Hokey Pookie, met als doel om een vernieuwend platform neer te zetten dat bijdraagt aan groei en efficiëntie binnen het bedrijf.</w:t>
      </w:r>
    </w:p>
    <w:p>
      <w:r>
        <w:t>Jochem: Daarbij richtten we ons op drie hoofddoelen:</w:t>
        <w:br/>
        <w:t>1. Het aantrekken van nieuwe gebruikers via een gebruiksvriendelijke site.</w:t>
        <w:br/>
        <w:t>2. Het toevoegen van functionele tools voor medewerkers en management.</w:t>
        <w:br/>
        <w:t>3. Het waarborgen van een soepele gebruikerservaring voor alle bezoekers van de site.</w:t>
      </w:r>
    </w:p>
    <w:p>
      <w:pPr>
        <w:pStyle w:val="Heading2"/>
      </w:pPr>
      <w:r>
        <w:t>Slide 3: Doelen van de User Stories</w:t>
      </w:r>
    </w:p>
    <w:p>
      <w:r>
        <w:t>Damian: We zijn gestart vanuit de behoeften van de eindgebruikers, die we hebben vertaald naar user stories. Deze vormden de basis voor onze ontwikkelrichting.</w:t>
      </w:r>
    </w:p>
    <w:p>
      <w:r>
        <w:t>Davey: Door te werken in sprints en prioriteiten te stellen op basis van impact, konden we efficiënt inspelen op wat het belangrijkst was.</w:t>
      </w:r>
    </w:p>
    <w:p>
      <w:r>
        <w:t>Jochem: Dit zorgde ervoor dat onze keuzes altijd afgestemd waren op de toegevoegde waarde voor Hokey Pookie.</w:t>
      </w:r>
    </w:p>
    <w:p>
      <w:pPr>
        <w:pStyle w:val="Heading2"/>
      </w:pPr>
      <w:r>
        <w:t>Slide 4: Voltooide User Stories</w:t>
      </w:r>
    </w:p>
    <w:p>
      <w:r>
        <w:t>Damian: Enkele gerealiseerde user stories zijn:</w:t>
        <w:br/>
        <w:t>- Registratie en login voor nieuwe gebruikers.</w:t>
        <w:br/>
        <w:t>- Inzien en beheren van persoonlijke werkroosters voor medewerkers.</w:t>
        <w:br/>
        <w:t>- Eenvoudig browsen en aankopen doen via de webshop.</w:t>
      </w:r>
    </w:p>
    <w:p>
      <w:r>
        <w:t>Davey: Door deze stories af te ronden hebben we een stabiele basis gelegd voor een toekomstbestendige applicatie.</w:t>
      </w:r>
    </w:p>
    <w:p>
      <w:pPr>
        <w:pStyle w:val="Heading2"/>
      </w:pPr>
      <w:r>
        <w:t>Slide 5: Niet-voltooide User Stories</w:t>
      </w:r>
    </w:p>
    <w:p>
      <w:r>
        <w:t>Jochem: Enkele user stories hebben we helaas niet kunnen afronden binnen het beschikbare tijdsbestek, zoals:</w:t>
        <w:br/>
        <w:t>- Het genereren van rapportages voor het management.</w:t>
        <w:br/>
        <w:t>- Geavanceerde profielinstellingen voor gebruikers.</w:t>
      </w:r>
    </w:p>
    <w:p>
      <w:r>
        <w:t>Damian: Deze functionaliteiten staan op de backlog en kunnen in een vervolgfase worden gerealiseerd.</w:t>
      </w:r>
    </w:p>
    <w:p>
      <w:pPr>
        <w:pStyle w:val="Heading2"/>
      </w:pPr>
      <w:r>
        <w:t>Slide 6: Verantwoordelijkheden</w:t>
      </w:r>
    </w:p>
    <w:p>
      <w:r>
        <w:t>Davey: Het projectteam bestond uit drie leden met ieder een eigen focusgebied. Damian nam het design voor zijn rekening, en ontwikkelde de webshop en het dashboard.</w:t>
      </w:r>
    </w:p>
    <w:p>
      <w:r>
        <w:t>Jochem: Ik werkte aan de kalender, inclusief het roostersysteem, en ondersteunde op databasegebied.</w:t>
      </w:r>
    </w:p>
    <w:p>
      <w:r>
        <w:t>Damian: Davey hield zich bezig met authenticatie (registratie/login) en de backend/database-architectuur.</w:t>
      </w:r>
    </w:p>
    <w:p>
      <w:pPr>
        <w:pStyle w:val="Heading2"/>
      </w:pPr>
      <w:r>
        <w:t>Slide 7: Projectscope</w:t>
      </w:r>
    </w:p>
    <w:p>
      <w:r>
        <w:t>Jochem: We hebben een duidelijke scope gedefinieerd aan het begin van het project. Door onze focus te houden op de kerntaken, hebben we een stabiele en werkende versie van het platform kunnen opleveren.</w:t>
      </w:r>
    </w:p>
    <w:p>
      <w:r>
        <w:t>Damian: Dit gaf ons ruimte om binnen de tijd en kwaliteitseisen te blijven, zonder af te wijken naar minder belangrijke onderdelen.</w:t>
      </w:r>
    </w:p>
    <w:p>
      <w:pPr>
        <w:pStyle w:val="Heading2"/>
      </w:pPr>
      <w:r>
        <w:t>Slide 8: Uitdagingen</w:t>
      </w:r>
    </w:p>
    <w:p>
      <w:r>
        <w:t>Davey: Zoals in elk project zijn er ook obstakels geweest. Denk aan merge conflicts tijdens de samenwerking via GitHub.</w:t>
      </w:r>
    </w:p>
    <w:p>
      <w:r>
        <w:t>Jochem: Ook de tijdsdruk vroeg veel van ons schakelen. Soms ging er te veel aandacht naar kleine elementen, terwijl grote componenten nog ontwikkeld moesten worden.</w:t>
      </w:r>
    </w:p>
    <w:p>
      <w:r>
        <w:t>Damian: Door heldere communicatie en het stellen van prioriteiten zijn we daar telkens goed uitgekomen.</w:t>
      </w:r>
    </w:p>
    <w:p>
      <w:pPr>
        <w:pStyle w:val="Heading2"/>
      </w:pPr>
      <w:r>
        <w:t>Slide 9: Ontwikkelproces</w:t>
      </w:r>
    </w:p>
    <w:p>
      <w:r>
        <w:t>Davey: In dit project maakten we gebruik van diverse technologieën en tools:</w:t>
        <w:br/>
        <w:t>- Figma voor het ontwerpen van wireframes</w:t>
        <w:br/>
        <w:t>- Miro voor het uitwerken van brainstorms en flows</w:t>
        <w:br/>
        <w:t>- GitHub voor versiebeheer en samenwerking</w:t>
        <w:br/>
        <w:t>- Laravel 12, Alpine.js en Breeze als technische stack</w:t>
        <w:br/>
        <w:t>- Tailwind CSS voor het vormgeven van de front-end</w:t>
      </w:r>
    </w:p>
    <w:p>
      <w:r>
        <w:t>Jochem: Dankzij deze toolset konden we snel itereren en overzicht houden op de voortgang.</w:t>
      </w:r>
    </w:p>
    <w:p>
      <w:pPr>
        <w:pStyle w:val="Heading2"/>
      </w:pPr>
      <w:r>
        <w:t>Slide 10: Q&amp;A</w:t>
      </w:r>
    </w:p>
    <w:p>
      <w:r>
        <w:t>Damian: Dat was onze oplevering. Heeft u nog vragen over het project, het proces of de keuzes die we hebben gemaakt?</w:t>
      </w:r>
    </w:p>
    <w:p>
      <w:pPr>
        <w:pStyle w:val="Heading2"/>
      </w:pPr>
      <w:r>
        <w:t>Slide 11: Conclusie</w:t>
      </w:r>
    </w:p>
    <w:p>
      <w:r>
        <w:t>Jochem: We kijken met trots terug op een leerzaam project waarin we als team effectief hebben samengewerkt en iets hebben neergezet dat echt waarde biedt.</w:t>
      </w:r>
    </w:p>
    <w:p>
      <w:r>
        <w:t>Davey: De basis staat stevig en er is ruimte voor doorontwikkeling. We danken u voor de kans om dit te realiseren.</w:t>
      </w:r>
    </w:p>
    <w:p>
      <w:pPr>
        <w:pStyle w:val="Heading2"/>
      </w:pPr>
      <w:r>
        <w:t>Slide 12: Afsluiting</w:t>
      </w:r>
    </w:p>
    <w:p>
      <w:r>
        <w:t>Damian: Dank voor uw tijd en aandacht.</w:t>
      </w:r>
    </w:p>
    <w:p>
      <w:r>
        <w:t>Jochem: We hopen dat de oplevering aansluit bij de verwachtingen.</w:t>
      </w:r>
    </w:p>
    <w:p>
      <w:r>
        <w:t>Davey: En uiteraard horen we graag eventuele feedback of vervolgwensen.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