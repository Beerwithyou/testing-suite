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🧪 Hokey Pookie – Test Case Document</w:t>
      </w:r>
    </w:p>
    <w:p>
      <w:pPr>
        <w:pStyle w:val="Heading2"/>
      </w:pPr>
      <w:r>
        <w:t>User Story 1</w:t>
      </w:r>
    </w:p>
    <w:p>
      <w:r>
        <w:t>Story: [Insert user story here]</w:t>
      </w:r>
    </w:p>
    <w:p>
      <w:r>
        <w:t>Acceptance Criteria:</w:t>
      </w:r>
    </w:p>
    <w:p>
      <w:pPr>
        <w:pStyle w:val="ListBullet"/>
      </w:pPr>
      <w:r>
        <w:t>- [ ]</w:t>
      </w:r>
    </w:p>
    <w:p>
      <w:pPr>
        <w:pStyle w:val="ListBullet"/>
      </w:pPr>
      <w:r>
        <w:t>- [ ]</w:t>
      </w:r>
    </w:p>
    <w:p>
      <w:r>
        <w:t>Test Cases:</w:t>
      </w:r>
    </w:p>
    <w:p>
      <w:r>
        <w:t>1. Title:</w:t>
      </w:r>
    </w:p>
    <w:p>
      <w:r>
        <w:t xml:space="preserve">   Description:</w:t>
      </w:r>
    </w:p>
    <w:p>
      <w:r>
        <w:t xml:space="preserve">   Steps to Reproduce:</w:t>
      </w:r>
    </w:p>
    <w:p>
      <w:r>
        <w:t xml:space="preserve">   Expected Result:</w:t>
      </w:r>
    </w:p>
    <w:p>
      <w:r>
        <w:t xml:space="preserve">   Actual Result:</w:t>
      </w:r>
    </w:p>
    <w:p>
      <w:r>
        <w:t xml:space="preserve">   Status: Pass / Fail</w:t>
      </w:r>
    </w:p>
    <w:p>
      <w:r>
        <w:br/>
        <w:t>---</w:t>
        <w:br/>
      </w:r>
    </w:p>
    <w:p>
      <w:pPr>
        <w:pStyle w:val="Heading2"/>
      </w:pPr>
      <w:r>
        <w:t>User Story 2</w:t>
      </w:r>
    </w:p>
    <w:p>
      <w:r>
        <w:t>Story: [Insert user story here]</w:t>
      </w:r>
    </w:p>
    <w:p>
      <w:r>
        <w:t>Acceptance Criteria:</w:t>
      </w:r>
    </w:p>
    <w:p>
      <w:pPr>
        <w:pStyle w:val="ListBullet"/>
      </w:pPr>
      <w:r>
        <w:t>- [ ]</w:t>
      </w:r>
    </w:p>
    <w:p>
      <w:pPr>
        <w:pStyle w:val="ListBullet"/>
      </w:pPr>
      <w:r>
        <w:t>- [ ]</w:t>
      </w:r>
    </w:p>
    <w:p>
      <w:r>
        <w:t>Test Cases:</w:t>
      </w:r>
    </w:p>
    <w:p>
      <w:r>
        <w:t>1. Title:</w:t>
      </w:r>
    </w:p>
    <w:p>
      <w:r>
        <w:t xml:space="preserve">   Description:</w:t>
      </w:r>
    </w:p>
    <w:p>
      <w:r>
        <w:t xml:space="preserve">   Steps to Reproduce:</w:t>
      </w:r>
    </w:p>
    <w:p>
      <w:r>
        <w:t xml:space="preserve">   Expected Result:</w:t>
      </w:r>
    </w:p>
    <w:p>
      <w:r>
        <w:t xml:space="preserve">   Actual Result:</w:t>
      </w:r>
    </w:p>
    <w:p>
      <w:r>
        <w:t xml:space="preserve">   Status: Pass / Fail</w:t>
      </w:r>
    </w:p>
    <w:p>
      <w:r>
        <w:br/>
        <w:t>---</w:t>
        <w:br/>
      </w:r>
    </w:p>
    <w:p>
      <w:pPr>
        <w:pStyle w:val="Heading2"/>
      </w:pPr>
      <w:r>
        <w:t>User Story 3</w:t>
      </w:r>
    </w:p>
    <w:p>
      <w:r>
        <w:t>Story: [Insert user story here]</w:t>
      </w:r>
    </w:p>
    <w:p>
      <w:r>
        <w:t>Acceptance Criteria:</w:t>
      </w:r>
    </w:p>
    <w:p>
      <w:pPr>
        <w:pStyle w:val="ListBullet"/>
      </w:pPr>
      <w:r>
        <w:t>- [ ]</w:t>
      </w:r>
    </w:p>
    <w:p>
      <w:pPr>
        <w:pStyle w:val="ListBullet"/>
      </w:pPr>
      <w:r>
        <w:t>- [ ]</w:t>
      </w:r>
    </w:p>
    <w:p>
      <w:r>
        <w:t>Test Cases:</w:t>
      </w:r>
    </w:p>
    <w:p>
      <w:r>
        <w:t>1. Title:</w:t>
      </w:r>
    </w:p>
    <w:p>
      <w:r>
        <w:t xml:space="preserve">   Description:</w:t>
      </w:r>
    </w:p>
    <w:p>
      <w:r>
        <w:t xml:space="preserve">   Steps to Reproduce:</w:t>
      </w:r>
    </w:p>
    <w:p>
      <w:r>
        <w:t xml:space="preserve">   Expected Result:</w:t>
      </w:r>
    </w:p>
    <w:p>
      <w:r>
        <w:t xml:space="preserve">   Actual Result:</w:t>
      </w:r>
    </w:p>
    <w:p>
      <w:r>
        <w:t xml:space="preserve">   Status: Pass / Fail</w:t>
      </w:r>
    </w:p>
    <w:p>
      <w:r>
        <w:br/>
        <w:t>---</w:t>
        <w:br/>
      </w:r>
    </w:p>
    <w:p>
      <w:pPr>
        <w:pStyle w:val="Heading2"/>
      </w:pPr>
      <w:r>
        <w:t>User Story 4</w:t>
      </w:r>
    </w:p>
    <w:p>
      <w:r>
        <w:t>Story: [Insert user story here]</w:t>
      </w:r>
    </w:p>
    <w:p>
      <w:r>
        <w:t>Acceptance Criteria:</w:t>
      </w:r>
    </w:p>
    <w:p>
      <w:pPr>
        <w:pStyle w:val="ListBullet"/>
      </w:pPr>
      <w:r>
        <w:t>- [ ]</w:t>
      </w:r>
    </w:p>
    <w:p>
      <w:pPr>
        <w:pStyle w:val="ListBullet"/>
      </w:pPr>
      <w:r>
        <w:t>- [ ]</w:t>
      </w:r>
    </w:p>
    <w:p>
      <w:r>
        <w:t>Test Cases:</w:t>
      </w:r>
    </w:p>
    <w:p>
      <w:r>
        <w:t>1. Title:</w:t>
      </w:r>
    </w:p>
    <w:p>
      <w:r>
        <w:t xml:space="preserve">   Description:</w:t>
      </w:r>
    </w:p>
    <w:p>
      <w:r>
        <w:t xml:space="preserve">   Steps to Reproduce:</w:t>
      </w:r>
    </w:p>
    <w:p>
      <w:r>
        <w:t xml:space="preserve">   Expected Result:</w:t>
      </w:r>
    </w:p>
    <w:p>
      <w:r>
        <w:t xml:space="preserve">   Actual Result:</w:t>
      </w:r>
    </w:p>
    <w:p>
      <w:r>
        <w:t xml:space="preserve">   Status: Pass / Fail</w:t>
      </w:r>
    </w:p>
    <w:p>
      <w:r>
        <w:br/>
        <w:t>---</w:t>
        <w:br/>
      </w:r>
    </w:p>
    <w:p>
      <w:pPr>
        <w:pStyle w:val="Heading2"/>
      </w:pPr>
      <w:r>
        <w:t>User Story 5</w:t>
      </w:r>
    </w:p>
    <w:p>
      <w:r>
        <w:t>Story: [Insert user story here]</w:t>
      </w:r>
    </w:p>
    <w:p>
      <w:r>
        <w:t>Acceptance Criteria:</w:t>
      </w:r>
    </w:p>
    <w:p>
      <w:pPr>
        <w:pStyle w:val="ListBullet"/>
      </w:pPr>
      <w:r>
        <w:t>- [ ]</w:t>
      </w:r>
    </w:p>
    <w:p>
      <w:pPr>
        <w:pStyle w:val="ListBullet"/>
      </w:pPr>
      <w:r>
        <w:t>- [ ]</w:t>
      </w:r>
    </w:p>
    <w:p>
      <w:r>
        <w:t>Test Cases:</w:t>
      </w:r>
    </w:p>
    <w:p>
      <w:r>
        <w:t>1. Title:</w:t>
      </w:r>
    </w:p>
    <w:p>
      <w:r>
        <w:t xml:space="preserve">   Description:</w:t>
      </w:r>
    </w:p>
    <w:p>
      <w:r>
        <w:t xml:space="preserve">   Steps to Reproduce:</w:t>
      </w:r>
    </w:p>
    <w:p>
      <w:r>
        <w:t xml:space="preserve">   Expected Result:</w:t>
      </w:r>
    </w:p>
    <w:p>
      <w:r>
        <w:t xml:space="preserve">   Actual Result:</w:t>
      </w:r>
    </w:p>
    <w:p>
      <w:r>
        <w:t xml:space="preserve">   Status: Pass / Fail</w:t>
      </w:r>
    </w:p>
    <w:p>
      <w:r>
        <w:br/>
        <w:t>---</w:t>
        <w:br/>
      </w:r>
    </w:p>
    <w:p>
      <w:pPr>
        <w:pStyle w:val="Heading2"/>
      </w:pPr>
      <w:r>
        <w:t>User Story 6</w:t>
      </w:r>
    </w:p>
    <w:p>
      <w:r>
        <w:t>Story: [Insert user story here]</w:t>
      </w:r>
    </w:p>
    <w:p>
      <w:r>
        <w:t>Acceptance Criteria:</w:t>
      </w:r>
    </w:p>
    <w:p>
      <w:pPr>
        <w:pStyle w:val="ListBullet"/>
      </w:pPr>
      <w:r>
        <w:t>- [ ]</w:t>
      </w:r>
    </w:p>
    <w:p>
      <w:pPr>
        <w:pStyle w:val="ListBullet"/>
      </w:pPr>
      <w:r>
        <w:t>- [ ]</w:t>
      </w:r>
    </w:p>
    <w:p>
      <w:r>
        <w:t>Test Cases:</w:t>
      </w:r>
    </w:p>
    <w:p>
      <w:r>
        <w:t>1. Title:</w:t>
      </w:r>
    </w:p>
    <w:p>
      <w:r>
        <w:t xml:space="preserve">   Description:</w:t>
      </w:r>
    </w:p>
    <w:p>
      <w:r>
        <w:t xml:space="preserve">   Steps to Reproduce:</w:t>
      </w:r>
    </w:p>
    <w:p>
      <w:r>
        <w:t xml:space="preserve">   Expected Result:</w:t>
      </w:r>
    </w:p>
    <w:p>
      <w:r>
        <w:t xml:space="preserve">   Actual Result:</w:t>
      </w:r>
    </w:p>
    <w:p>
      <w:r>
        <w:t xml:space="preserve">   Status: Pass / Fail</w:t>
      </w:r>
    </w:p>
    <w:p>
      <w:r>
        <w:br/>
        <w:t>---</w:t>
        <w:br/>
      </w:r>
    </w:p>
    <w:p>
      <w:pPr>
        <w:pStyle w:val="Heading2"/>
      </w:pPr>
      <w:r>
        <w:t>User Story 7</w:t>
      </w:r>
    </w:p>
    <w:p>
      <w:r>
        <w:t>Story: [Insert user story here]</w:t>
      </w:r>
    </w:p>
    <w:p>
      <w:r>
        <w:t>Acceptance Criteria:</w:t>
      </w:r>
    </w:p>
    <w:p>
      <w:pPr>
        <w:pStyle w:val="ListBullet"/>
      </w:pPr>
      <w:r>
        <w:t>- [ ]</w:t>
      </w:r>
    </w:p>
    <w:p>
      <w:pPr>
        <w:pStyle w:val="ListBullet"/>
      </w:pPr>
      <w:r>
        <w:t>- [ ]</w:t>
      </w:r>
    </w:p>
    <w:p>
      <w:r>
        <w:t>Test Cases:</w:t>
      </w:r>
    </w:p>
    <w:p>
      <w:r>
        <w:t>1. Title:</w:t>
      </w:r>
    </w:p>
    <w:p>
      <w:r>
        <w:t xml:space="preserve">   Description:</w:t>
      </w:r>
    </w:p>
    <w:p>
      <w:r>
        <w:t xml:space="preserve">   Steps to Reproduce:</w:t>
      </w:r>
    </w:p>
    <w:p>
      <w:r>
        <w:t xml:space="preserve">   Expected Result:</w:t>
      </w:r>
    </w:p>
    <w:p>
      <w:r>
        <w:t xml:space="preserve">   Actual Result:</w:t>
      </w:r>
    </w:p>
    <w:p>
      <w:r>
        <w:t xml:space="preserve">   Status: Pass / Fail</w:t>
      </w:r>
    </w:p>
    <w:p>
      <w:r>
        <w:br/>
        <w:t>---</w:t>
        <w:br/>
      </w:r>
    </w:p>
    <w:p>
      <w:pPr>
        <w:pStyle w:val="Heading2"/>
      </w:pPr>
      <w:r>
        <w:t>User Story 8</w:t>
      </w:r>
    </w:p>
    <w:p>
      <w:r>
        <w:t>Story: [Insert user story here]</w:t>
      </w:r>
    </w:p>
    <w:p>
      <w:r>
        <w:t>Acceptance Criteria:</w:t>
      </w:r>
    </w:p>
    <w:p>
      <w:pPr>
        <w:pStyle w:val="ListBullet"/>
      </w:pPr>
      <w:r>
        <w:t>- [ ]</w:t>
      </w:r>
    </w:p>
    <w:p>
      <w:pPr>
        <w:pStyle w:val="ListBullet"/>
      </w:pPr>
      <w:r>
        <w:t>- [ ]</w:t>
      </w:r>
    </w:p>
    <w:p>
      <w:r>
        <w:t>Test Cases:</w:t>
      </w:r>
    </w:p>
    <w:p>
      <w:r>
        <w:t>1. Title:</w:t>
      </w:r>
    </w:p>
    <w:p>
      <w:r>
        <w:t xml:space="preserve">   Description:</w:t>
      </w:r>
    </w:p>
    <w:p>
      <w:r>
        <w:t xml:space="preserve">   Steps to Reproduce:</w:t>
      </w:r>
    </w:p>
    <w:p>
      <w:r>
        <w:t xml:space="preserve">   Expected Result:</w:t>
      </w:r>
    </w:p>
    <w:p>
      <w:r>
        <w:t xml:space="preserve">   Actual Result:</w:t>
      </w:r>
    </w:p>
    <w:p>
      <w:r>
        <w:t xml:space="preserve">   Status: Pass / Fail</w:t>
      </w:r>
    </w:p>
    <w:p>
      <w:r>
        <w:br/>
        <w:t>---</w:t>
        <w:br/>
      </w:r>
    </w:p>
    <w:p>
      <w:pPr>
        <w:pStyle w:val="Heading2"/>
      </w:pPr>
      <w:r>
        <w:t>User Story 9</w:t>
      </w:r>
    </w:p>
    <w:p>
      <w:r>
        <w:t>Story: [Insert user story here]</w:t>
      </w:r>
    </w:p>
    <w:p>
      <w:r>
        <w:t>Acceptance Criteria:</w:t>
      </w:r>
    </w:p>
    <w:p>
      <w:pPr>
        <w:pStyle w:val="ListBullet"/>
      </w:pPr>
      <w:r>
        <w:t>- [ ]</w:t>
      </w:r>
    </w:p>
    <w:p>
      <w:pPr>
        <w:pStyle w:val="ListBullet"/>
      </w:pPr>
      <w:r>
        <w:t>- [ ]</w:t>
      </w:r>
    </w:p>
    <w:p>
      <w:r>
        <w:t>Test Cases:</w:t>
      </w:r>
    </w:p>
    <w:p>
      <w:r>
        <w:t>1. Title:</w:t>
      </w:r>
    </w:p>
    <w:p>
      <w:r>
        <w:t xml:space="preserve">   Description:</w:t>
      </w:r>
    </w:p>
    <w:p>
      <w:r>
        <w:t xml:space="preserve">   Steps to Reproduce:</w:t>
      </w:r>
    </w:p>
    <w:p>
      <w:r>
        <w:t xml:space="preserve">   Expected Result:</w:t>
      </w:r>
    </w:p>
    <w:p>
      <w:r>
        <w:t xml:space="preserve">   Actual Result:</w:t>
      </w:r>
    </w:p>
    <w:p>
      <w:r>
        <w:t xml:space="preserve">   Status: Pass / Fail</w:t>
      </w:r>
    </w:p>
    <w:p>
      <w:r>
        <w:br/>
        <w:t>---</w:t>
        <w:br/>
      </w:r>
    </w:p>
    <w:p>
      <w:pPr>
        <w:pStyle w:val="Heading2"/>
      </w:pPr>
      <w:r>
        <w:t>User Story 10</w:t>
      </w:r>
    </w:p>
    <w:p>
      <w:r>
        <w:t>Story: [Insert user story here]</w:t>
      </w:r>
    </w:p>
    <w:p>
      <w:r>
        <w:t>Acceptance Criteria:</w:t>
      </w:r>
    </w:p>
    <w:p>
      <w:pPr>
        <w:pStyle w:val="ListBullet"/>
      </w:pPr>
      <w:r>
        <w:t>- [ ]</w:t>
      </w:r>
    </w:p>
    <w:p>
      <w:pPr>
        <w:pStyle w:val="ListBullet"/>
      </w:pPr>
      <w:r>
        <w:t>- [ ]</w:t>
      </w:r>
    </w:p>
    <w:p>
      <w:r>
        <w:t>Test Cases:</w:t>
      </w:r>
    </w:p>
    <w:p>
      <w:r>
        <w:t>1. Title:</w:t>
      </w:r>
    </w:p>
    <w:p>
      <w:r>
        <w:t xml:space="preserve">   Description:</w:t>
      </w:r>
    </w:p>
    <w:p>
      <w:r>
        <w:t xml:space="preserve">   Steps to Reproduce:</w:t>
      </w:r>
    </w:p>
    <w:p>
      <w:r>
        <w:t xml:space="preserve">   Expected Result:</w:t>
      </w:r>
    </w:p>
    <w:p>
      <w:r>
        <w:t xml:space="preserve">   Actual Result:</w:t>
      </w:r>
    </w:p>
    <w:p>
      <w:r>
        <w:t xml:space="preserve">   Status: Pass / Fail</w:t>
      </w:r>
    </w:p>
    <w:p>
      <w:r>
        <w:br/>
        <w:t>---</w:t>
        <w:br/>
      </w:r>
    </w:p>
    <w:p>
      <w:pPr>
        <w:pStyle w:val="Heading2"/>
      </w:pPr>
      <w:r>
        <w:t>User Story 11</w:t>
      </w:r>
    </w:p>
    <w:p>
      <w:r>
        <w:t>Story: [Insert user story here]</w:t>
      </w:r>
    </w:p>
    <w:p>
      <w:r>
        <w:t>Acceptance Criteria:</w:t>
      </w:r>
    </w:p>
    <w:p>
      <w:pPr>
        <w:pStyle w:val="ListBullet"/>
      </w:pPr>
      <w:r>
        <w:t>- [ ]</w:t>
      </w:r>
    </w:p>
    <w:p>
      <w:pPr>
        <w:pStyle w:val="ListBullet"/>
      </w:pPr>
      <w:r>
        <w:t>- [ ]</w:t>
      </w:r>
    </w:p>
    <w:p>
      <w:r>
        <w:t>Test Cases:</w:t>
      </w:r>
    </w:p>
    <w:p>
      <w:r>
        <w:t>1. Title:</w:t>
      </w:r>
    </w:p>
    <w:p>
      <w:r>
        <w:t xml:space="preserve">   Description:</w:t>
      </w:r>
    </w:p>
    <w:p>
      <w:r>
        <w:t xml:space="preserve">   Steps to Reproduce:</w:t>
      </w:r>
    </w:p>
    <w:p>
      <w:r>
        <w:t xml:space="preserve">   Expected Result:</w:t>
      </w:r>
    </w:p>
    <w:p>
      <w:r>
        <w:t xml:space="preserve">   Actual Result:</w:t>
      </w:r>
    </w:p>
    <w:p>
      <w:r>
        <w:t xml:space="preserve">   Status: Pass / Fail</w:t>
      </w:r>
    </w:p>
    <w:p>
      <w:r>
        <w:br/>
        <w:t>---</w:t>
        <w:br/>
      </w:r>
    </w:p>
    <w:p>
      <w:pPr>
        <w:pStyle w:val="Heading2"/>
      </w:pPr>
      <w:r>
        <w:t>User Story 12</w:t>
      </w:r>
    </w:p>
    <w:p>
      <w:r>
        <w:t>Story: [Insert user story here]</w:t>
      </w:r>
    </w:p>
    <w:p>
      <w:r>
        <w:t>Acceptance Criteria:</w:t>
      </w:r>
    </w:p>
    <w:p>
      <w:pPr>
        <w:pStyle w:val="ListBullet"/>
      </w:pPr>
      <w:r>
        <w:t>- [ ]</w:t>
      </w:r>
    </w:p>
    <w:p>
      <w:pPr>
        <w:pStyle w:val="ListBullet"/>
      </w:pPr>
      <w:r>
        <w:t>- [ ]</w:t>
      </w:r>
    </w:p>
    <w:p>
      <w:r>
        <w:t>Test Cases:</w:t>
      </w:r>
    </w:p>
    <w:p>
      <w:r>
        <w:t>1. Title:</w:t>
      </w:r>
    </w:p>
    <w:p>
      <w:r>
        <w:t xml:space="preserve">   Description:</w:t>
      </w:r>
    </w:p>
    <w:p>
      <w:r>
        <w:t xml:space="preserve">   Steps to Reproduce:</w:t>
      </w:r>
    </w:p>
    <w:p>
      <w:r>
        <w:t xml:space="preserve">   Expected Result:</w:t>
      </w:r>
    </w:p>
    <w:p>
      <w:r>
        <w:t xml:space="preserve">   Actual Result:</w:t>
      </w:r>
    </w:p>
    <w:p>
      <w:r>
        <w:t xml:space="preserve">   Status: Pass / Fail</w:t>
      </w:r>
    </w:p>
    <w:p>
      <w:r>
        <w:br/>
        <w:t>---</w:t>
        <w:br/>
      </w:r>
    </w:p>
    <w:p>
      <w:pPr>
        <w:pStyle w:val="Heading2"/>
      </w:pPr>
      <w:r>
        <w:t>User Story 13</w:t>
      </w:r>
    </w:p>
    <w:p>
      <w:r>
        <w:t>Story: [Insert user story here]</w:t>
      </w:r>
    </w:p>
    <w:p>
      <w:r>
        <w:t>Acceptance Criteria:</w:t>
      </w:r>
    </w:p>
    <w:p>
      <w:pPr>
        <w:pStyle w:val="ListBullet"/>
      </w:pPr>
      <w:r>
        <w:t>- [ ]</w:t>
      </w:r>
    </w:p>
    <w:p>
      <w:pPr>
        <w:pStyle w:val="ListBullet"/>
      </w:pPr>
      <w:r>
        <w:t>- [ ]</w:t>
      </w:r>
    </w:p>
    <w:p>
      <w:r>
        <w:t>Test Cases:</w:t>
      </w:r>
    </w:p>
    <w:p>
      <w:r>
        <w:t>1. Title:</w:t>
      </w:r>
    </w:p>
    <w:p>
      <w:r>
        <w:t xml:space="preserve">   Description:</w:t>
      </w:r>
    </w:p>
    <w:p>
      <w:r>
        <w:t xml:space="preserve">   Steps to Reproduce:</w:t>
      </w:r>
    </w:p>
    <w:p>
      <w:r>
        <w:t xml:space="preserve">   Expected Result:</w:t>
      </w:r>
    </w:p>
    <w:p>
      <w:r>
        <w:t xml:space="preserve">   Actual Result:</w:t>
      </w:r>
    </w:p>
    <w:p>
      <w:r>
        <w:t xml:space="preserve">   Status: Pass / Fail</w:t>
      </w:r>
    </w:p>
    <w:p>
      <w:r>
        <w:br/>
        <w:t>---</w:t>
        <w:br/>
      </w:r>
    </w:p>
    <w:p>
      <w:pPr>
        <w:pStyle w:val="Heading2"/>
      </w:pPr>
      <w:r>
        <w:t>User Story 14</w:t>
      </w:r>
    </w:p>
    <w:p>
      <w:r>
        <w:t>Story: [Insert user story here]</w:t>
      </w:r>
    </w:p>
    <w:p>
      <w:r>
        <w:t>Acceptance Criteria:</w:t>
      </w:r>
    </w:p>
    <w:p>
      <w:pPr>
        <w:pStyle w:val="ListBullet"/>
      </w:pPr>
      <w:r>
        <w:t>- [ ]</w:t>
      </w:r>
    </w:p>
    <w:p>
      <w:pPr>
        <w:pStyle w:val="ListBullet"/>
      </w:pPr>
      <w:r>
        <w:t>- [ ]</w:t>
      </w:r>
    </w:p>
    <w:p>
      <w:r>
        <w:t>Test Cases:</w:t>
      </w:r>
    </w:p>
    <w:p>
      <w:r>
        <w:t>1. Title:</w:t>
      </w:r>
    </w:p>
    <w:p>
      <w:r>
        <w:t xml:space="preserve">   Description:</w:t>
      </w:r>
    </w:p>
    <w:p>
      <w:r>
        <w:t xml:space="preserve">   Steps to Reproduce:</w:t>
      </w:r>
    </w:p>
    <w:p>
      <w:r>
        <w:t xml:space="preserve">   Expected Result:</w:t>
      </w:r>
    </w:p>
    <w:p>
      <w:r>
        <w:t xml:space="preserve">   Actual Result:</w:t>
      </w:r>
    </w:p>
    <w:p>
      <w:r>
        <w:t xml:space="preserve">   Status: Pass / Fail</w:t>
      </w:r>
    </w:p>
    <w:p>
      <w:r>
        <w:br/>
        <w:t>---</w:t>
        <w:br/>
      </w:r>
    </w:p>
    <w:p>
      <w:pPr>
        <w:pStyle w:val="Heading2"/>
      </w:pPr>
      <w:r>
        <w:t>User Story 15</w:t>
      </w:r>
    </w:p>
    <w:p>
      <w:r>
        <w:t>Story: [Insert user story here]</w:t>
      </w:r>
    </w:p>
    <w:p>
      <w:r>
        <w:t>Acceptance Criteria:</w:t>
      </w:r>
    </w:p>
    <w:p>
      <w:pPr>
        <w:pStyle w:val="ListBullet"/>
      </w:pPr>
      <w:r>
        <w:t>- [ ]</w:t>
      </w:r>
    </w:p>
    <w:p>
      <w:pPr>
        <w:pStyle w:val="ListBullet"/>
      </w:pPr>
      <w:r>
        <w:t>- [ ]</w:t>
      </w:r>
    </w:p>
    <w:p>
      <w:r>
        <w:t>Test Cases:</w:t>
      </w:r>
    </w:p>
    <w:p>
      <w:r>
        <w:t>1. Title:</w:t>
      </w:r>
    </w:p>
    <w:p>
      <w:r>
        <w:t xml:space="preserve">   Description:</w:t>
      </w:r>
    </w:p>
    <w:p>
      <w:r>
        <w:t xml:space="preserve">   Steps to Reproduce:</w:t>
      </w:r>
    </w:p>
    <w:p>
      <w:r>
        <w:t xml:space="preserve">   Expected Result:</w:t>
      </w:r>
    </w:p>
    <w:p>
      <w:r>
        <w:t xml:space="preserve">   Actual Result:</w:t>
      </w:r>
    </w:p>
    <w:p>
      <w:r>
        <w:t xml:space="preserve">   Status: Pass / Fail</w:t>
      </w:r>
    </w:p>
    <w:p>
      <w:r>
        <w:br/>
        <w:t>---</w:t>
        <w:br/>
      </w:r>
    </w:p>
    <w:p>
      <w:pPr>
        <w:pStyle w:val="Heading2"/>
      </w:pPr>
      <w:r>
        <w:t>User Story 16</w:t>
      </w:r>
    </w:p>
    <w:p>
      <w:r>
        <w:t>Story: [Insert user story here]</w:t>
      </w:r>
    </w:p>
    <w:p>
      <w:r>
        <w:t>Acceptance Criteria:</w:t>
      </w:r>
    </w:p>
    <w:p>
      <w:pPr>
        <w:pStyle w:val="ListBullet"/>
      </w:pPr>
      <w:r>
        <w:t>- [ ]</w:t>
      </w:r>
    </w:p>
    <w:p>
      <w:pPr>
        <w:pStyle w:val="ListBullet"/>
      </w:pPr>
      <w:r>
        <w:t>- [ ]</w:t>
      </w:r>
    </w:p>
    <w:p>
      <w:r>
        <w:t>Test Cases:</w:t>
      </w:r>
    </w:p>
    <w:p>
      <w:r>
        <w:t>1. Title:</w:t>
      </w:r>
    </w:p>
    <w:p>
      <w:r>
        <w:t xml:space="preserve">   Description:</w:t>
      </w:r>
    </w:p>
    <w:p>
      <w:r>
        <w:t xml:space="preserve">   Steps to Reproduce:</w:t>
      </w:r>
    </w:p>
    <w:p>
      <w:r>
        <w:t xml:space="preserve">   Expected Result:</w:t>
      </w:r>
    </w:p>
    <w:p>
      <w:r>
        <w:t xml:space="preserve">   Actual Result:</w:t>
      </w:r>
    </w:p>
    <w:p>
      <w:r>
        <w:t xml:space="preserve">   Status: Pass / Fail</w:t>
      </w:r>
    </w:p>
    <w:p>
      <w:r>
        <w:br/>
        <w:t>---</w:t>
        <w:br/>
      </w:r>
    </w:p>
    <w:p>
      <w:pPr>
        <w:pStyle w:val="Heading2"/>
      </w:pPr>
      <w:r>
        <w:t>User Story 17</w:t>
      </w:r>
    </w:p>
    <w:p>
      <w:r>
        <w:t>Story: [Insert user story here]</w:t>
      </w:r>
    </w:p>
    <w:p>
      <w:r>
        <w:t>Acceptance Criteria:</w:t>
      </w:r>
    </w:p>
    <w:p>
      <w:pPr>
        <w:pStyle w:val="ListBullet"/>
      </w:pPr>
      <w:r>
        <w:t>- [ ]</w:t>
      </w:r>
    </w:p>
    <w:p>
      <w:pPr>
        <w:pStyle w:val="ListBullet"/>
      </w:pPr>
      <w:r>
        <w:t>- [ ]</w:t>
      </w:r>
    </w:p>
    <w:p>
      <w:r>
        <w:t>Test Cases:</w:t>
      </w:r>
    </w:p>
    <w:p>
      <w:r>
        <w:t>1. Title:</w:t>
      </w:r>
    </w:p>
    <w:p>
      <w:r>
        <w:t xml:space="preserve">   Description:</w:t>
      </w:r>
    </w:p>
    <w:p>
      <w:r>
        <w:t xml:space="preserve">   Steps to Reproduce:</w:t>
      </w:r>
    </w:p>
    <w:p>
      <w:r>
        <w:t xml:space="preserve">   Expected Result:</w:t>
      </w:r>
    </w:p>
    <w:p>
      <w:r>
        <w:t xml:space="preserve">   Actual Result:</w:t>
      </w:r>
    </w:p>
    <w:p>
      <w:r>
        <w:t xml:space="preserve">   Status: Pass / Fail</w:t>
      </w:r>
    </w:p>
    <w:p>
      <w:r>
        <w:br/>
        <w:t>---</w:t>
        <w:br/>
      </w:r>
    </w:p>
    <w:p>
      <w:pPr>
        <w:pStyle w:val="Heading2"/>
      </w:pPr>
      <w:r>
        <w:t>User Story 18</w:t>
      </w:r>
    </w:p>
    <w:p>
      <w:r>
        <w:t>Story: [Insert user story here]</w:t>
      </w:r>
    </w:p>
    <w:p>
      <w:r>
        <w:t>Acceptance Criteria:</w:t>
      </w:r>
    </w:p>
    <w:p>
      <w:pPr>
        <w:pStyle w:val="ListBullet"/>
      </w:pPr>
      <w:r>
        <w:t>- [ ]</w:t>
      </w:r>
    </w:p>
    <w:p>
      <w:pPr>
        <w:pStyle w:val="ListBullet"/>
      </w:pPr>
      <w:r>
        <w:t>- [ ]</w:t>
      </w:r>
    </w:p>
    <w:p>
      <w:r>
        <w:t>Test Cases:</w:t>
      </w:r>
    </w:p>
    <w:p>
      <w:r>
        <w:t>1. Title:</w:t>
      </w:r>
    </w:p>
    <w:p>
      <w:r>
        <w:t xml:space="preserve">   Description:</w:t>
      </w:r>
    </w:p>
    <w:p>
      <w:r>
        <w:t xml:space="preserve">   Steps to Reproduce:</w:t>
      </w:r>
    </w:p>
    <w:p>
      <w:r>
        <w:t xml:space="preserve">   Expected Result:</w:t>
      </w:r>
    </w:p>
    <w:p>
      <w:r>
        <w:t xml:space="preserve">   Actual Result:</w:t>
      </w:r>
    </w:p>
    <w:p>
      <w:r>
        <w:t xml:space="preserve">   Status: Pass / Fail</w:t>
      </w:r>
    </w:p>
    <w:p>
      <w:r>
        <w:br/>
        <w:t>---</w:t>
        <w:br/>
      </w:r>
    </w:p>
    <w:p>
      <w:pPr>
        <w:pStyle w:val="Heading2"/>
      </w:pPr>
      <w:r>
        <w:t>User Story 19</w:t>
      </w:r>
    </w:p>
    <w:p>
      <w:r>
        <w:t>Story: [Insert user story here]</w:t>
      </w:r>
    </w:p>
    <w:p>
      <w:r>
        <w:t>Acceptance Criteria:</w:t>
      </w:r>
    </w:p>
    <w:p>
      <w:pPr>
        <w:pStyle w:val="ListBullet"/>
      </w:pPr>
      <w:r>
        <w:t>- [ ]</w:t>
      </w:r>
    </w:p>
    <w:p>
      <w:pPr>
        <w:pStyle w:val="ListBullet"/>
      </w:pPr>
      <w:r>
        <w:t>- [ ]</w:t>
      </w:r>
    </w:p>
    <w:p>
      <w:r>
        <w:t>Test Cases:</w:t>
      </w:r>
    </w:p>
    <w:p>
      <w:r>
        <w:t>1. Title:</w:t>
      </w:r>
    </w:p>
    <w:p>
      <w:r>
        <w:t xml:space="preserve">   Description:</w:t>
      </w:r>
    </w:p>
    <w:p>
      <w:r>
        <w:t xml:space="preserve">   Steps to Reproduce:</w:t>
      </w:r>
    </w:p>
    <w:p>
      <w:r>
        <w:t xml:space="preserve">   Expected Result:</w:t>
      </w:r>
    </w:p>
    <w:p>
      <w:r>
        <w:t xml:space="preserve">   Actual Result:</w:t>
      </w:r>
    </w:p>
    <w:p>
      <w:r>
        <w:t xml:space="preserve">   Status: Pass / Fail</w:t>
      </w:r>
    </w:p>
    <w:p>
      <w:r>
        <w:br/>
        <w:t>---</w:t>
        <w:br/>
      </w:r>
    </w:p>
    <w:p>
      <w:pPr>
        <w:pStyle w:val="Heading2"/>
      </w:pPr>
      <w:r>
        <w:t>User Story 20</w:t>
      </w:r>
    </w:p>
    <w:p>
      <w:r>
        <w:t>Story: [Insert user story here]</w:t>
      </w:r>
    </w:p>
    <w:p>
      <w:r>
        <w:t>Acceptance Criteria:</w:t>
      </w:r>
    </w:p>
    <w:p>
      <w:pPr>
        <w:pStyle w:val="ListBullet"/>
      </w:pPr>
      <w:r>
        <w:t>- [ ]</w:t>
      </w:r>
    </w:p>
    <w:p>
      <w:pPr>
        <w:pStyle w:val="ListBullet"/>
      </w:pPr>
      <w:r>
        <w:t>- [ ]</w:t>
      </w:r>
    </w:p>
    <w:p>
      <w:r>
        <w:t>Test Cases:</w:t>
      </w:r>
    </w:p>
    <w:p>
      <w:r>
        <w:t>1. Title:</w:t>
      </w:r>
    </w:p>
    <w:p>
      <w:r>
        <w:t xml:space="preserve">   Description:</w:t>
      </w:r>
    </w:p>
    <w:p>
      <w:r>
        <w:t xml:space="preserve">   Steps to Reproduce:</w:t>
      </w:r>
    </w:p>
    <w:p>
      <w:r>
        <w:t xml:space="preserve">   Expected Result:</w:t>
      </w:r>
    </w:p>
    <w:p>
      <w:r>
        <w:t xml:space="preserve">   Actual Result:</w:t>
      </w:r>
    </w:p>
    <w:p>
      <w:r>
        <w:t xml:space="preserve">   Status: Pass / Fail</w:t>
      </w:r>
    </w:p>
    <w:p>
      <w:r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