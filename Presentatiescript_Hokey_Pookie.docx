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Presentatiescript - Hokey Pookie</w:t>
      </w:r>
    </w:p>
    <w:p>
      <w:pPr>
        <w:pStyle w:val="Heading2"/>
      </w:pPr>
      <w:r>
        <w:t>Slide 1: Titel</w:t>
      </w:r>
    </w:p>
    <w:p>
      <w:r>
        <w:t>Damian: Hallo allemaal, en welkom bij onze projectpresentatie van Hokey Pookie. Dit is ons examenproject en vandaag nemen we jullie mee in onze aanpak, de doelen van het project, het ontwikkelproces en natuurlijk wat we geleerd hebben.</w:t>
      </w:r>
    </w:p>
    <w:p>
      <w:pPr>
        <w:pStyle w:val="Heading2"/>
      </w:pPr>
      <w:r>
        <w:t>Slide 2: Introductie</w:t>
      </w:r>
    </w:p>
    <w:p>
      <w:r>
        <w:t>Davey: Het doel van dit project was om een applicatie te ontwikkelen voor het bedrijf Hokey Pookie. Ze wilden een platform dat niet alleen nieuwe gebruikers aantrekt, maar ook de functionaliteit voor medewerkers en het management verbetert.</w:t>
      </w:r>
    </w:p>
    <w:p>
      <w:r>
        <w:t>Jochem: Daarbij hadden we drie hoofddoelen:</w:t>
        <w:br/>
        <w:t>1. De site aantrekkelijker en gebruiksvriendelijker maken voor nieuwe bezoekers.</w:t>
        <w:br/>
        <w:t>2. Medewerkers en leidinggevenden voorzien van handige en toegankelijke functies.</w:t>
        <w:br/>
        <w:t>3. Een soepele en intuïtieve ervaring creëren voor alle gebruikers.</w:t>
      </w:r>
    </w:p>
    <w:p>
      <w:pPr>
        <w:pStyle w:val="Heading2"/>
      </w:pPr>
      <w:r>
        <w:t>Slide 3: Doelen van de User Stories</w:t>
      </w:r>
    </w:p>
    <w:p>
      <w:r>
        <w:t>Damian: Vanaf het begin hebben we gewerkt met user stories. Die hielpen ons om te focussen op wat de gebruikers echt nodig hebben van de applicatie.</w:t>
      </w:r>
    </w:p>
    <w:p>
      <w:r>
        <w:t>Davey: We hebben de user stories gesorteerd op prioriteit en impact. Sommige draaiden om de basis zoals inloggen en registreren, andere gingen meer over gebruiksgemak, zoals de shop of het beheren van roosters.</w:t>
      </w:r>
    </w:p>
    <w:p>
      <w:r>
        <w:t>Jochem: Elke user story vertaalden we naar concrete taken die we vervolgens tijdens de ontwikkeling uitvoerden.</w:t>
      </w:r>
    </w:p>
    <w:p>
      <w:pPr>
        <w:pStyle w:val="Heading2"/>
      </w:pPr>
      <w:r>
        <w:t>Slide 4: Voltooide User Stories</w:t>
      </w:r>
    </w:p>
    <w:p>
      <w:r>
        <w:t>Damian: Een aantal belangrijke user stories die we hebben voltooid zijn bijvoorbeeld:</w:t>
        <w:br/>
        <w:t>- ‘Als gebruiker wil ik mij kunnen registreren en inloggen zodat ik toegang heb tot mijn account.’</w:t>
        <w:br/>
        <w:t>- ‘Als medewerker wil ik mijn werkschema kunnen bekijken en beheren op één plek.’</w:t>
        <w:br/>
        <w:t>- ‘Als klant wil ik eenvoudig kunnen browsen en producten kopen in de shop.’</w:t>
      </w:r>
    </w:p>
    <w:p>
      <w:r>
        <w:t>Davey: Door deze user stories af te ronden, hebben we de applicatie functioneel en gebruiksvriendelijk gemaakt.</w:t>
      </w:r>
    </w:p>
    <w:p>
      <w:pPr>
        <w:pStyle w:val="Heading2"/>
      </w:pPr>
      <w:r>
        <w:t>Slide 5: Niet-voltooide User Stories</w:t>
      </w:r>
    </w:p>
    <w:p>
      <w:r>
        <w:t>Jochem: Natuurlijk zijn er ook een paar user stories die we niet hebben kunnen afronden. Denk aan:</w:t>
        <w:br/>
        <w:t>- ‘Als manager wil ik rapporten kunnen genereren op basis van medewerkersdata.’</w:t>
        <w:br/>
        <w:t>- ‘Als gebruiker wil ik mijn profiel kunnen aanpassen met extra opties.’</w:t>
      </w:r>
    </w:p>
    <w:p>
      <w:r>
        <w:t>Damian: Door tijdsdruk en de focus op kernfunctionaliteit, hebben we ervoor gekozen om deze op de backlog te zetten voor een eventuele volgende sprint.</w:t>
      </w:r>
    </w:p>
    <w:p>
      <w:pPr>
        <w:pStyle w:val="Heading2"/>
      </w:pPr>
      <w:r>
        <w:t>Slide 6: Verantwoordelijkheden</w:t>
      </w:r>
    </w:p>
    <w:p>
      <w:r>
        <w:t>Davey: We hebben de verantwoordelijkheden verdeeld op basis van onze interesses en sterktes. Damian was onze designer en werkte aan de shop en het dashboard.</w:t>
      </w:r>
    </w:p>
    <w:p>
      <w:r>
        <w:t>Jochem: Ik hield me bezig met de kalender en het rooster – die later samengevoegd zijn – en ook met delen van de database.</w:t>
      </w:r>
    </w:p>
    <w:p>
      <w:r>
        <w:t>Damian: En Davey pakte het registratie- en loginproces op en werkte ook veel aan de backend en database.</w:t>
      </w:r>
    </w:p>
    <w:p>
      <w:pPr>
        <w:pStyle w:val="Heading2"/>
      </w:pPr>
      <w:r>
        <w:t>Slide 7: Projectscope</w:t>
      </w:r>
    </w:p>
    <w:p>
      <w:r>
        <w:t>Jochem: We hebben bewust een realistische scope aangehouden. De focus lag op de kernfunctionaliteiten, zodat we iets werkends en bruikbaars konden opleveren.</w:t>
      </w:r>
    </w:p>
    <w:p>
      <w:r>
        <w:t>Damian: Dat hielp om niet te verzanden in te veel extra functies, en zorgde ervoor dat we gericht konden blijven werken.</w:t>
      </w:r>
    </w:p>
    <w:p>
      <w:pPr>
        <w:pStyle w:val="Heading2"/>
      </w:pPr>
      <w:r>
        <w:t>Slide 8: Uitdagingen</w:t>
      </w:r>
    </w:p>
    <w:p>
      <w:r>
        <w:t>Davey: Tijdens het project kwamen we natuurlijk ook uitdagingen tegen. Een voorbeeld daarvan waren merge conflicts bij het samenwerken aan dezelfde bestanden.</w:t>
      </w:r>
    </w:p>
    <w:p>
      <w:r>
        <w:t>Jochem: Ook was het soms lastig om ons aan de planning te houden. We besteedden soms te veel tijd aan kleine details, terwijl grote functies nog ontwikkeld moesten worden.</w:t>
      </w:r>
    </w:p>
    <w:p>
      <w:r>
        <w:t>Damian: We leerden al snel om beter te communiceren en prioriteiten te verleggen wanneer nodig. Daardoor konden we sneller problemen oplossen en blijven doorwerken.</w:t>
      </w:r>
    </w:p>
    <w:p>
      <w:pPr>
        <w:pStyle w:val="Heading2"/>
      </w:pPr>
      <w:r>
        <w:t>Slide 9: Ontwikkelproces</w:t>
      </w:r>
    </w:p>
    <w:p>
      <w:r>
        <w:t>Davey: Voor het ontwikkelen hebben we verschillende tools en technologieën gebruikt:</w:t>
        <w:br/>
        <w:t>- Figma voor wireframes en ontwerpen</w:t>
        <w:br/>
        <w:t>- Miro voor brainstormen en plannen</w:t>
        <w:br/>
        <w:t>- GitHub voor versiebeheer</w:t>
        <w:br/>
        <w:t>- Laravel 12, Alpine.js, en Breeze als hoofdstack</w:t>
        <w:br/>
        <w:t>- En Tailwind CSS voor de styling</w:t>
      </w:r>
    </w:p>
    <w:p>
      <w:r>
        <w:t>Jochem: Deze tools hielpen ons om efficiënt samen te werken en overzicht te houden in het project.</w:t>
      </w:r>
    </w:p>
    <w:p>
      <w:pPr>
        <w:pStyle w:val="Heading2"/>
      </w:pPr>
      <w:r>
        <w:t>Slide 10: Q&amp;A</w:t>
      </w:r>
    </w:p>
    <w:p>
      <w:r>
        <w:t>Damian: Dat was ons verhaal. Zijn er nog vragen over het project of over iets wat we besproken hebben?</w:t>
      </w:r>
    </w:p>
    <w:p>
      <w:pPr>
        <w:pStyle w:val="Heading2"/>
      </w:pPr>
      <w:r>
        <w:t>Slide 11: Conclusie</w:t>
      </w:r>
    </w:p>
    <w:p>
      <w:r>
        <w:t>Jochem: Samenvattend: dit project heeft ons veel geleerd over samenwerken, plannen en omgaan met echte ontwikkelproblemen. We zijn trots op wat we in deze tijd hebben kunnen neerzetten.</w:t>
      </w:r>
    </w:p>
    <w:p>
      <w:r>
        <w:t>Davey: En we nemen hieruit niet alleen technische vaardigheden mee, maar ook betere communicatie en samenwerking. Bedankt voor het luisteren.</w:t>
      </w:r>
    </w:p>
    <w:p>
      <w:pPr>
        <w:pStyle w:val="Heading2"/>
      </w:pPr>
      <w:r>
        <w:t>Slide 12: Afsluiting</w:t>
      </w:r>
    </w:p>
    <w:p>
      <w:r>
        <w:t>Damian: Nogmaals bedankt!</w:t>
      </w:r>
    </w:p>
    <w:p>
      <w:r>
        <w:t>Jochem: We waarderen jullie tijd.</w:t>
      </w:r>
    </w:p>
    <w:p>
      <w:r>
        <w:t>Davey: En hopelijk vonden jullie het leuk om Hokey Pookie te zien!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